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2"/>
        <w:ind w:left="0" w:right="0"/>
      </w:pPr>
    </w:p>
    <w:p>
      <w:pPr>
        <w:autoSpaceDN w:val="0"/>
        <w:autoSpaceDE w:val="0"/>
        <w:widowControl/>
        <w:spacing w:line="786" w:lineRule="exact" w:before="0" w:after="1374"/>
        <w:ind w:left="2360" w:right="0" w:firstLine="0"/>
        <w:jc w:val="left"/>
      </w:pPr>
      <w:r>
        <w:rPr>
          <w:rFonts w:ascii="CIDFont+F1" w:hAnsi="CIDFont+F1" w:eastAsia="CIDFont+F1"/>
          <w:b/>
          <w:i w:val="0"/>
          <w:color w:val="000000"/>
          <w:sz w:val="68"/>
        </w:rPr>
        <w:t xml:space="preserve">Keerti Sankhwar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328"/>
        <w:gridCol w:w="3328"/>
        <w:gridCol w:w="3328"/>
      </w:tblGrid>
      <w:tr>
        <w:trPr>
          <w:trHeight w:hRule="exact" w:val="510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9709" cy="2209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09" cy="2209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10" w:after="0"/>
              <w:ind w:left="40" w:right="0" w:firstLine="0"/>
              <w:jc w:val="left"/>
            </w:pPr>
            <w:r>
              <w:rPr>
                <w:w w:val="98.74280293782553"/>
                <w:rFonts w:ascii="CIDFont+F2" w:hAnsi="CIDFont+F2" w:eastAsia="CIDFont+F2"/>
                <w:b w:val="0"/>
                <w:i w:val="0"/>
                <w:color w:val="000000"/>
                <w:sz w:val="21"/>
              </w:rPr>
              <w:t xml:space="preserve"> Mumbai, Maharashtra 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106" w:after="0"/>
              <w:ind w:left="0" w:right="1148" w:firstLine="0"/>
              <w:jc w:val="right"/>
            </w:pPr>
            <w:r>
              <w:rPr>
                <w:w w:val="101.42699021559496"/>
                <w:rFonts w:ascii="CIDFont+F1" w:hAnsi="CIDFont+F1" w:eastAsia="CIDFont+F1"/>
                <w:b/>
                <w:i w:val="0"/>
                <w:color w:val="000000"/>
                <w:sz w:val="26"/>
              </w:rPr>
              <w:t xml:space="preserve">Additional Courses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328"/>
        <w:gridCol w:w="3328"/>
        <w:gridCol w:w="3328"/>
      </w:tblGrid>
      <w:tr>
        <w:trPr>
          <w:trHeight w:hRule="exact" w:val="406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9709" cy="22098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09" cy="2209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64" w:after="0"/>
              <w:ind w:left="66" w:right="0" w:firstLine="0"/>
              <w:jc w:val="left"/>
            </w:pPr>
            <w:r>
              <w:rPr>
                <w:w w:val="98.74280293782553"/>
                <w:rFonts w:ascii="CIDFont+F2" w:hAnsi="CIDFont+F2" w:eastAsia="CIDFont+F2"/>
                <w:b w:val="0"/>
                <w:i w:val="0"/>
                <w:color w:val="000000"/>
                <w:sz w:val="21"/>
              </w:rPr>
              <w:t xml:space="preserve">+91 998-794-1859 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42" w:after="0"/>
              <w:ind w:left="962" w:right="0" w:firstLine="0"/>
              <w:jc w:val="left"/>
            </w:pPr>
            <w:r>
              <w:rPr>
                <w:w w:val="97.99728393554688"/>
                <w:rFonts w:ascii="CIDFont+F5" w:hAnsi="CIDFont+F5" w:eastAsia="CIDFont+F5"/>
                <w:b w:val="0"/>
                <w:i w:val="0"/>
                <w:color w:val="000000"/>
                <w:sz w:val="23"/>
              </w:rPr>
              <w:t xml:space="preserve">• </w:t>
            </w:r>
            <w:r>
              <w:rPr>
                <w:w w:val="97.99728393554688"/>
                <w:rFonts w:ascii="CIDFont+F4" w:hAnsi="CIDFont+F4" w:eastAsia="CIDFont+F4"/>
                <w:b w:val="0"/>
                <w:i w:val="0"/>
                <w:color w:val="000000"/>
                <w:sz w:val="23"/>
              </w:rPr>
              <w:t xml:space="preserve">Practical Machine Learning with A.I. [NPTEL] </w:t>
            </w:r>
          </w:p>
        </w:tc>
      </w:tr>
      <w:tr>
        <w:trPr>
          <w:trHeight w:hRule="exact" w:val="400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80340" cy="18287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287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0" w:after="0"/>
              <w:ind w:left="46" w:right="0" w:firstLine="0"/>
              <w:jc w:val="left"/>
            </w:pPr>
            <w:r>
              <w:rPr>
                <w:w w:val="98.74280293782553"/>
                <w:rFonts w:ascii="CIDFont+F2" w:hAnsi="CIDFont+F2" w:eastAsia="CIDFont+F2"/>
                <w:b w:val="0"/>
                <w:i w:val="0"/>
                <w:color w:val="000000"/>
                <w:sz w:val="21"/>
              </w:rPr>
              <w:t xml:space="preserve">sankhwarkeerti@gmail.com 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04" w:after="0"/>
              <w:ind w:left="962" w:right="0" w:firstLine="0"/>
              <w:jc w:val="left"/>
            </w:pPr>
            <w:r>
              <w:rPr>
                <w:w w:val="97.99728393554688"/>
                <w:rFonts w:ascii="CIDFont+F4" w:hAnsi="CIDFont+F4" w:eastAsia="CIDFont+F4"/>
                <w:b w:val="0"/>
                <w:i w:val="0"/>
                <w:color w:val="000000"/>
                <w:sz w:val="23"/>
              </w:rPr>
              <w:t>[Co-ordinated by IIT-Guwahati]</w:t>
            </w:r>
          </w:p>
        </w:tc>
      </w:tr>
      <w:tr>
        <w:trPr>
          <w:trHeight w:hRule="exact" w:val="442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1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82880" cy="179069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790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42" w:after="0"/>
              <w:ind w:left="42" w:right="0" w:firstLine="0"/>
              <w:jc w:val="left"/>
            </w:pPr>
            <w:r>
              <w:rPr>
                <w:w w:val="97.99728393554688"/>
                <w:rFonts w:ascii="CIDFont+F4" w:hAnsi="CIDFont+F4" w:eastAsia="CIDFont+F4"/>
                <w:b w:val="0"/>
                <w:i w:val="0"/>
                <w:color w:val="000000"/>
                <w:sz w:val="23"/>
              </w:rPr>
              <w:t>linkedin.com/in/keertisankhwar/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56" w:after="0"/>
              <w:ind w:left="928" w:right="0" w:firstLine="0"/>
              <w:jc w:val="left"/>
            </w:pPr>
            <w:r>
              <w:rPr>
                <w:w w:val="97.99728393554688"/>
                <w:rFonts w:ascii="CIDFont+F6" w:hAnsi="CIDFont+F6" w:eastAsia="CIDFont+F6"/>
                <w:b w:val="0"/>
                <w:i/>
                <w:color w:val="000000"/>
                <w:sz w:val="23"/>
              </w:rPr>
              <w:t xml:space="preserve">An applied Machine Learning Course jointly </w:t>
            </w:r>
          </w:p>
        </w:tc>
      </w:tr>
    </w:tbl>
    <w:p>
      <w:pPr>
        <w:autoSpaceDN w:val="0"/>
        <w:autoSpaceDE w:val="0"/>
        <w:widowControl/>
        <w:spacing w:line="256" w:lineRule="exact" w:before="40" w:after="0"/>
        <w:ind w:left="0" w:right="196" w:firstLine="0"/>
        <w:jc w:val="right"/>
      </w:pPr>
      <w:r>
        <w:rPr>
          <w:w w:val="97.99728393554688"/>
          <w:rFonts w:ascii="CIDFont+F6" w:hAnsi="CIDFont+F6" w:eastAsia="CIDFont+F6"/>
          <w:b w:val="0"/>
          <w:i/>
          <w:color w:val="000000"/>
          <w:sz w:val="23"/>
        </w:rPr>
        <w:t>o</w:t>
      </w:r>
      <w:r>
        <w:rPr>
          <w:w w:val="97.99728393554688"/>
          <w:rFonts w:ascii="CIDFont+F7" w:hAnsi="CIDFont+F7" w:eastAsia="CIDFont+F7"/>
          <w:b w:val="0"/>
          <w:i/>
          <w:color w:val="000000"/>
          <w:sz w:val="23"/>
        </w:rPr>
        <w:t>ff</w:t>
      </w:r>
      <w:r>
        <w:rPr>
          <w:w w:val="97.99728393554688"/>
          <w:rFonts w:ascii="CIDFont+F6" w:hAnsi="CIDFont+F6" w:eastAsia="CIDFont+F6"/>
          <w:b w:val="0"/>
          <w:i/>
          <w:color w:val="000000"/>
          <w:sz w:val="23"/>
        </w:rPr>
        <w:t xml:space="preserve">ered by Alison and IIT Guwahati which covers </w:t>
      </w:r>
    </w:p>
    <w:p>
      <w:pPr>
        <w:autoSpaceDN w:val="0"/>
        <w:autoSpaceDE w:val="0"/>
        <w:widowControl/>
        <w:spacing w:line="250" w:lineRule="exact" w:before="80" w:after="0"/>
        <w:ind w:left="0" w:right="590" w:firstLine="0"/>
        <w:jc w:val="right"/>
      </w:pPr>
      <w:r>
        <w:rPr>
          <w:w w:val="97.99728393554688"/>
          <w:rFonts w:ascii="CIDFont+F6" w:hAnsi="CIDFont+F6" w:eastAsia="CIDFont+F6"/>
          <w:b w:val="0"/>
          <w:i/>
          <w:color w:val="000000"/>
          <w:sz w:val="23"/>
        </w:rPr>
        <w:t xml:space="preserve">concepts of Machine Learning and Artificial </w:t>
      </w:r>
    </w:p>
    <w:p>
      <w:pPr>
        <w:autoSpaceDN w:val="0"/>
        <w:tabs>
          <w:tab w:pos="5318" w:val="left"/>
        </w:tabs>
        <w:autoSpaceDE w:val="0"/>
        <w:widowControl/>
        <w:spacing w:line="326" w:lineRule="exact" w:before="52" w:after="188"/>
        <w:ind w:left="0" w:right="0" w:firstLine="0"/>
        <w:jc w:val="left"/>
      </w:pPr>
      <w:r>
        <w:rPr>
          <w:w w:val="101.42699021559496"/>
          <w:rFonts w:ascii="CIDFont+F1" w:hAnsi="CIDFont+F1" w:eastAsia="CIDFont+F1"/>
          <w:b/>
          <w:i w:val="0"/>
          <w:color w:val="000000"/>
          <w:sz w:val="26"/>
        </w:rPr>
        <w:t xml:space="preserve">Skills </w:t>
      </w:r>
      <w:r>
        <w:tab/>
      </w:r>
      <w:r>
        <w:rPr>
          <w:w w:val="97.99728393554688"/>
          <w:rFonts w:ascii="CIDFont+F6" w:hAnsi="CIDFont+F6" w:eastAsia="CIDFont+F6"/>
          <w:b w:val="0"/>
          <w:i/>
          <w:color w:val="000000"/>
          <w:sz w:val="23"/>
        </w:rPr>
        <w:t xml:space="preserve">Intelligence </w:t>
      </w:r>
    </w:p>
    <w:p>
      <w:pPr>
        <w:sectPr>
          <w:pgSz w:w="12240" w:h="15840"/>
          <w:pgMar w:top="382" w:right="946" w:bottom="472" w:left="1310" w:header="720" w:footer="720" w:gutter="0"/>
          <w:cols w:space="720" w:num="1" w:equalWidth="0">
            <w:col w:w="9984" w:space="0"/>
          </w:cols>
          <w:docGrid w:linePitch="360"/>
        </w:sectPr>
      </w:pPr>
    </w:p>
    <w:p>
      <w:pPr>
        <w:autoSpaceDN w:val="0"/>
        <w:autoSpaceDE w:val="0"/>
        <w:widowControl/>
        <w:spacing w:line="386" w:lineRule="exact" w:before="0" w:after="0"/>
        <w:ind w:left="0" w:right="720" w:firstLine="0"/>
        <w:jc w:val="left"/>
      </w:pPr>
      <w:r>
        <w:rPr>
          <w:w w:val="98.74280293782553"/>
          <w:rFonts w:ascii="CIDFont+F1" w:hAnsi="CIDFont+F1" w:eastAsia="CIDFont+F1"/>
          <w:b/>
          <w:i w:val="0"/>
          <w:color w:val="575757"/>
          <w:sz w:val="21"/>
        </w:rPr>
        <w:t>PROFESSIONAL</w:t>
      </w:r>
      <w:r>
        <w:br/>
      </w:r>
      <w:r>
        <w:rPr>
          <w:w w:val="98.74280293782553"/>
          <w:rFonts w:ascii="CIDFont+F5" w:hAnsi="CIDFont+F5" w:eastAsia="CIDFont+F5"/>
          <w:b w:val="0"/>
          <w:i w:val="0"/>
          <w:color w:val="000000"/>
          <w:sz w:val="21"/>
        </w:rPr>
        <w:t xml:space="preserve">• </w:t>
      </w:r>
      <w:r>
        <w:rPr>
          <w:w w:val="98.74280293782553"/>
          <w:rFonts w:ascii="CIDFont+F2" w:hAnsi="CIDFont+F2" w:eastAsia="CIDFont+F2"/>
          <w:b w:val="0"/>
          <w:i w:val="0"/>
          <w:color w:val="000000"/>
          <w:sz w:val="21"/>
        </w:rPr>
        <w:t>Machine Learning, Deep Learning, EDA</w:t>
      </w:r>
      <w:r>
        <w:rPr>
          <w:w w:val="98.74280293782553"/>
          <w:rFonts w:ascii="CIDFont+F5" w:hAnsi="CIDFont+F5" w:eastAsia="CIDFont+F5"/>
          <w:b w:val="0"/>
          <w:i w:val="0"/>
          <w:color w:val="000000"/>
          <w:sz w:val="21"/>
        </w:rPr>
        <w:t xml:space="preserve">• </w:t>
      </w:r>
      <w:r>
        <w:rPr>
          <w:w w:val="98.74280293782553"/>
          <w:rFonts w:ascii="CIDFont+F2" w:hAnsi="CIDFont+F2" w:eastAsia="CIDFont+F2"/>
          <w:b w:val="0"/>
          <w:i w:val="0"/>
          <w:color w:val="000000"/>
          <w:sz w:val="21"/>
        </w:rPr>
        <w:t>Tableau, Power BI, Web Scraping</w:t>
      </w:r>
      <w:r>
        <w:br/>
      </w:r>
      <w:r>
        <w:rPr>
          <w:w w:val="98.74280293782553"/>
          <w:rFonts w:ascii="CIDFont+F5" w:hAnsi="CIDFont+F5" w:eastAsia="CIDFont+F5"/>
          <w:b w:val="0"/>
          <w:i w:val="0"/>
          <w:color w:val="000000"/>
          <w:sz w:val="21"/>
        </w:rPr>
        <w:t xml:space="preserve">• </w:t>
      </w:r>
      <w:r>
        <w:rPr>
          <w:w w:val="98.74280293782553"/>
          <w:rFonts w:ascii="CIDFont+F2" w:hAnsi="CIDFont+F2" w:eastAsia="CIDFont+F2"/>
          <w:b w:val="0"/>
          <w:i w:val="0"/>
          <w:color w:val="000000"/>
          <w:sz w:val="21"/>
        </w:rPr>
        <w:t>Python, R, Java</w:t>
      </w:r>
      <w:r>
        <w:br/>
      </w:r>
      <w:r>
        <w:rPr>
          <w:w w:val="98.74280293782553"/>
          <w:rFonts w:ascii="CIDFont+F5" w:hAnsi="CIDFont+F5" w:eastAsia="CIDFont+F5"/>
          <w:b w:val="0"/>
          <w:i w:val="0"/>
          <w:color w:val="000000"/>
          <w:sz w:val="21"/>
        </w:rPr>
        <w:t xml:space="preserve">• </w:t>
      </w:r>
      <w:r>
        <w:rPr>
          <w:w w:val="98.74280293782553"/>
          <w:rFonts w:ascii="CIDFont+F2" w:hAnsi="CIDFont+F2" w:eastAsia="CIDFont+F2"/>
          <w:b w:val="0"/>
          <w:i w:val="0"/>
          <w:color w:val="000000"/>
          <w:sz w:val="21"/>
        </w:rPr>
        <w:t>Excel</w:t>
      </w:r>
    </w:p>
    <w:p>
      <w:pPr>
        <w:sectPr>
          <w:type w:val="continuous"/>
          <w:pgSz w:w="12240" w:h="15840"/>
          <w:pgMar w:top="382" w:right="946" w:bottom="472" w:left="1310" w:header="720" w:footer="720" w:gutter="0"/>
          <w:cols w:space="720" w:num="2" w:equalWidth="0">
            <w:col w:w="4514" w:space="0"/>
            <w:col w:w="5470" w:space="0"/>
            <w:col w:w="9984" w:space="0"/>
          </w:cols>
          <w:docGrid w:linePitch="360"/>
        </w:sectPr>
      </w:pPr>
    </w:p>
    <w:p>
      <w:pPr>
        <w:autoSpaceDN w:val="0"/>
        <w:tabs>
          <w:tab w:pos="838" w:val="left"/>
        </w:tabs>
        <w:autoSpaceDE w:val="0"/>
        <w:widowControl/>
        <w:spacing w:line="306" w:lineRule="exact" w:before="0" w:after="412"/>
        <w:ind w:left="804" w:right="0" w:firstLine="0"/>
        <w:jc w:val="left"/>
      </w:pPr>
      <w:r>
        <w:rPr>
          <w:w w:val="97.99728393554688"/>
          <w:rFonts w:ascii="CIDFont+F5" w:hAnsi="CIDFont+F5" w:eastAsia="CIDFont+F5"/>
          <w:b w:val="0"/>
          <w:i w:val="0"/>
          <w:color w:val="000000"/>
          <w:sz w:val="23"/>
        </w:rPr>
        <w:t xml:space="preserve">• </w:t>
      </w:r>
      <w:r>
        <w:rPr>
          <w:w w:val="97.99728393554688"/>
          <w:rFonts w:ascii="CIDFont+F4" w:hAnsi="CIDFont+F4" w:eastAsia="CIDFont+F4"/>
          <w:b w:val="0"/>
          <w:i w:val="0"/>
          <w:color w:val="000000"/>
          <w:sz w:val="23"/>
        </w:rPr>
        <w:t xml:space="preserve">Certification in 1] Python with Data Science 2] </w:t>
      </w:r>
      <w:r>
        <w:rPr>
          <w:w w:val="97.99728393554688"/>
          <w:rFonts w:ascii="CIDFont+F4" w:hAnsi="CIDFont+F4" w:eastAsia="CIDFont+F4"/>
          <w:b w:val="0"/>
          <w:i w:val="0"/>
          <w:color w:val="000000"/>
          <w:sz w:val="23"/>
        </w:rPr>
        <w:t xml:space="preserve">Web scraping for beginners 3] Deep Learning </w:t>
      </w:r>
      <w:r>
        <w:rPr>
          <w:w w:val="97.99728393554688"/>
          <w:rFonts w:ascii="CIDFont+F4" w:hAnsi="CIDFont+F4" w:eastAsia="CIDFont+F4"/>
          <w:b w:val="0"/>
          <w:i w:val="0"/>
          <w:color w:val="000000"/>
          <w:sz w:val="23"/>
        </w:rPr>
        <w:t xml:space="preserve">[Board Infinity] </w:t>
      </w:r>
      <w:r>
        <w:br/>
      </w:r>
      <w:r>
        <w:rPr>
          <w:w w:val="97.99728393554688"/>
          <w:rFonts w:ascii="CIDFont+F6" w:hAnsi="CIDFont+F6" w:eastAsia="CIDFont+F6"/>
          <w:b w:val="0"/>
          <w:i/>
          <w:color w:val="000000"/>
          <w:sz w:val="23"/>
        </w:rPr>
        <w:t xml:space="preserve">Micro-learning courses which focus on python and </w:t>
      </w:r>
      <w:r>
        <w:rPr>
          <w:w w:val="97.99728393554688"/>
          <w:rFonts w:ascii="CIDFont+F6" w:hAnsi="CIDFont+F6" w:eastAsia="CIDFont+F6"/>
          <w:b w:val="0"/>
          <w:i/>
          <w:color w:val="000000"/>
          <w:sz w:val="23"/>
        </w:rPr>
        <w:t xml:space="preserve">Deep Learning. </w:t>
      </w:r>
    </w:p>
    <w:p>
      <w:pPr>
        <w:sectPr>
          <w:type w:val="nextColumn"/>
          <w:pgSz w:w="12240" w:h="15840"/>
          <w:pgMar w:top="382" w:right="946" w:bottom="472" w:left="1310" w:header="720" w:footer="720" w:gutter="0"/>
          <w:cols w:space="720" w:num="2" w:equalWidth="0">
            <w:col w:w="4514" w:space="0"/>
            <w:col w:w="5470" w:space="0"/>
            <w:col w:w="9984" w:space="0"/>
          </w:cols>
          <w:docGrid w:linePitch="360"/>
        </w:sectPr>
      </w:pPr>
    </w:p>
    <w:p>
      <w:pPr>
        <w:autoSpaceDN w:val="0"/>
        <w:tabs>
          <w:tab w:pos="5318" w:val="left"/>
        </w:tabs>
        <w:autoSpaceDE w:val="0"/>
        <w:widowControl/>
        <w:spacing w:line="242" w:lineRule="exact" w:before="0" w:after="0"/>
        <w:ind w:left="0" w:right="0" w:firstLine="0"/>
        <w:jc w:val="left"/>
      </w:pPr>
      <w:r>
        <w:rPr>
          <w:w w:val="98.74280293782553"/>
          <w:rFonts w:ascii="CIDFont+F5" w:hAnsi="CIDFont+F5" w:eastAsia="CIDFont+F5"/>
          <w:b w:val="0"/>
          <w:i w:val="0"/>
          <w:color w:val="000000"/>
          <w:sz w:val="21"/>
        </w:rPr>
        <w:t xml:space="preserve">• </w:t>
      </w:r>
      <w:r>
        <w:rPr>
          <w:w w:val="98.74280293782553"/>
          <w:rFonts w:ascii="CIDFont+F2" w:hAnsi="CIDFont+F2" w:eastAsia="CIDFont+F2"/>
          <w:b w:val="0"/>
          <w:i w:val="0"/>
          <w:color w:val="000000"/>
          <w:sz w:val="21"/>
        </w:rPr>
        <w:t>SQL</w:t>
      </w:r>
      <w:r>
        <w:tab/>
      </w:r>
      <w:r>
        <w:rPr>
          <w:w w:val="98.74280293782553"/>
          <w:rFonts w:ascii="CIDFont+F5" w:hAnsi="CIDFont+F5" w:eastAsia="CIDFont+F5"/>
          <w:b w:val="0"/>
          <w:i w:val="0"/>
          <w:color w:val="000000"/>
          <w:sz w:val="21"/>
        </w:rPr>
        <w:t xml:space="preserve">• </w:t>
      </w:r>
      <w:r>
        <w:rPr>
          <w:w w:val="97.99728393554688"/>
          <w:rFonts w:ascii="CIDFont+F4" w:hAnsi="CIDFont+F4" w:eastAsia="CIDFont+F4"/>
          <w:b w:val="0"/>
          <w:i w:val="0"/>
          <w:color w:val="000000"/>
          <w:sz w:val="23"/>
        </w:rPr>
        <w:t>Business Analytics in Excel [Simplilearn]</w:t>
      </w:r>
    </w:p>
    <w:p>
      <w:pPr>
        <w:autoSpaceDN w:val="0"/>
        <w:autoSpaceDE w:val="0"/>
        <w:widowControl/>
        <w:spacing w:line="250" w:lineRule="exact" w:before="70" w:after="0"/>
        <w:ind w:left="0" w:right="176" w:firstLine="0"/>
        <w:jc w:val="right"/>
      </w:pPr>
      <w:r>
        <w:rPr>
          <w:w w:val="97.99728393554688"/>
          <w:rFonts w:ascii="CIDFont+F6" w:hAnsi="CIDFont+F6" w:eastAsia="CIDFont+F6"/>
          <w:b w:val="0"/>
          <w:i/>
          <w:color w:val="000000"/>
          <w:sz w:val="23"/>
        </w:rPr>
        <w:t xml:space="preserve">A course offered by simplilearn which focuses on </w:t>
      </w:r>
    </w:p>
    <w:p>
      <w:pPr>
        <w:autoSpaceDN w:val="0"/>
        <w:autoSpaceDE w:val="0"/>
        <w:widowControl/>
        <w:spacing w:line="248" w:lineRule="exact" w:before="60" w:after="0"/>
        <w:ind w:left="0" w:right="176" w:firstLine="0"/>
        <w:jc w:val="right"/>
      </w:pPr>
      <w:r>
        <w:rPr>
          <w:w w:val="97.99728393554688"/>
          <w:rFonts w:ascii="CIDFont+F6" w:hAnsi="CIDFont+F6" w:eastAsia="CIDFont+F6"/>
          <w:b w:val="0"/>
          <w:i/>
          <w:color w:val="000000"/>
          <w:sz w:val="23"/>
        </w:rPr>
        <w:t xml:space="preserve">Data Analytics using Microsoft Excel and Power </w:t>
      </w:r>
    </w:p>
    <w:p>
      <w:pPr>
        <w:autoSpaceDN w:val="0"/>
        <w:autoSpaceDE w:val="0"/>
        <w:widowControl/>
        <w:spacing w:line="250" w:lineRule="exact" w:before="58" w:after="96"/>
        <w:ind w:left="0" w:right="4340" w:firstLine="0"/>
        <w:jc w:val="right"/>
      </w:pPr>
      <w:r>
        <w:rPr>
          <w:w w:val="97.99728393554688"/>
          <w:rFonts w:ascii="CIDFont+F6" w:hAnsi="CIDFont+F6" w:eastAsia="CIDFont+F6"/>
          <w:b w:val="0"/>
          <w:i/>
          <w:color w:val="000000"/>
          <w:sz w:val="23"/>
        </w:rPr>
        <w:t xml:space="preserve">BI.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92"/>
        <w:gridCol w:w="4992"/>
      </w:tblGrid>
      <w:tr>
        <w:trPr>
          <w:trHeight w:hRule="exact" w:val="576"/>
        </w:trPr>
        <w:tc>
          <w:tcPr>
            <w:tcW w:type="dxa" w:w="33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60" w:after="0"/>
              <w:ind w:left="0" w:right="0" w:firstLine="0"/>
              <w:jc w:val="left"/>
            </w:pPr>
            <w:r>
              <w:rPr>
                <w:w w:val="101.42699021559496"/>
                <w:rFonts w:ascii="CIDFont+F1" w:hAnsi="CIDFont+F1" w:eastAsia="CIDFont+F1"/>
                <w:b/>
                <w:i w:val="0"/>
                <w:color w:val="000000"/>
                <w:sz w:val="26"/>
              </w:rPr>
              <w:t xml:space="preserve">Education 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36" w:after="0"/>
              <w:ind w:left="0" w:right="1012" w:firstLine="0"/>
              <w:jc w:val="right"/>
            </w:pPr>
            <w:r>
              <w:rPr>
                <w:w w:val="97.99728393554688"/>
                <w:rFonts w:ascii="CIDFont+F5" w:hAnsi="CIDFont+F5" w:eastAsia="CIDFont+F5"/>
                <w:b w:val="0"/>
                <w:i w:val="0"/>
                <w:color w:val="000000"/>
                <w:sz w:val="23"/>
              </w:rPr>
              <w:t xml:space="preserve">• </w:t>
            </w:r>
            <w:r>
              <w:rPr>
                <w:w w:val="97.99728393554688"/>
                <w:rFonts w:ascii="CIDFont+F4" w:hAnsi="CIDFont+F4" w:eastAsia="CIDFont+F4"/>
                <w:b w:val="0"/>
                <w:i w:val="0"/>
                <w:color w:val="000000"/>
                <w:sz w:val="23"/>
              </w:rPr>
              <w:t>Building a chatbot [Udemy]</w:t>
            </w:r>
          </w:p>
        </w:tc>
      </w:tr>
    </w:tbl>
    <w:p>
      <w:pPr>
        <w:autoSpaceDN w:val="0"/>
        <w:autoSpaceDE w:val="0"/>
        <w:widowControl/>
        <w:spacing w:line="14" w:lineRule="exact" w:before="0" w:after="154"/>
        <w:ind w:left="0" w:right="0"/>
      </w:pPr>
    </w:p>
    <w:p>
      <w:pPr>
        <w:sectPr>
          <w:type w:val="continuous"/>
          <w:pgSz w:w="12240" w:h="15840"/>
          <w:pgMar w:top="382" w:right="946" w:bottom="472" w:left="1310" w:header="720" w:footer="720" w:gutter="0"/>
          <w:cols w:space="720" w:num="1" w:equalWidth="0">
            <w:col w:w="9984" w:space="0"/>
            <w:col w:w="4514" w:space="0"/>
            <w:col w:w="5470" w:space="0"/>
            <w:col w:w="9984" w:space="0"/>
          </w:cols>
          <w:docGrid w:linePitch="360"/>
        </w:sectPr>
      </w:pPr>
    </w:p>
    <w:p>
      <w:pPr>
        <w:autoSpaceDN w:val="0"/>
        <w:autoSpaceDE w:val="0"/>
        <w:widowControl/>
        <w:spacing w:line="252" w:lineRule="exact" w:before="0" w:after="0"/>
        <w:ind w:left="0" w:right="864" w:firstLine="0"/>
        <w:jc w:val="left"/>
      </w:pPr>
      <w:r>
        <w:rPr>
          <w:w w:val="98.74280293782553"/>
          <w:rFonts w:ascii="CIDFont+F1" w:hAnsi="CIDFont+F1" w:eastAsia="CIDFont+F1"/>
          <w:b/>
          <w:i w:val="0"/>
          <w:color w:val="000000"/>
          <w:sz w:val="21"/>
        </w:rPr>
        <w:t xml:space="preserve">M.Sc. (Data Science &amp; Big Data </w:t>
      </w:r>
      <w:r>
        <w:br/>
      </w:r>
      <w:r>
        <w:rPr>
          <w:w w:val="98.74280293782553"/>
          <w:rFonts w:ascii="CIDFont+F1" w:hAnsi="CIDFont+F1" w:eastAsia="CIDFont+F1"/>
          <w:b/>
          <w:i w:val="0"/>
          <w:color w:val="000000"/>
          <w:sz w:val="21"/>
        </w:rPr>
        <w:t xml:space="preserve">Analytics) </w:t>
      </w:r>
      <w:r>
        <w:br/>
      </w:r>
      <w:r>
        <w:rPr>
          <w:w w:val="98.74280293782553"/>
          <w:rFonts w:ascii="CIDFont+F2" w:hAnsi="CIDFont+F2" w:eastAsia="CIDFont+F2"/>
          <w:b w:val="0"/>
          <w:i w:val="0"/>
          <w:color w:val="000000"/>
          <w:sz w:val="21"/>
        </w:rPr>
        <w:t xml:space="preserve">B.K Birla College (Mumbai University) </w:t>
      </w:r>
      <w:r>
        <w:rPr>
          <w:w w:val="98.74280293782553"/>
          <w:rFonts w:ascii="CIDFont+F2" w:hAnsi="CIDFont+F2" w:eastAsia="CIDFont+F2"/>
          <w:b w:val="0"/>
          <w:i w:val="0"/>
          <w:color w:val="000000"/>
          <w:sz w:val="21"/>
        </w:rPr>
        <w:t xml:space="preserve">Grade : A, 8.99 CGPA </w:t>
      </w:r>
    </w:p>
    <w:p>
      <w:pPr>
        <w:sectPr>
          <w:type w:val="continuous"/>
          <w:pgSz w:w="12240" w:h="15840"/>
          <w:pgMar w:top="382" w:right="946" w:bottom="472" w:left="1310" w:header="720" w:footer="720" w:gutter="0"/>
          <w:cols w:space="720" w:num="2" w:equalWidth="0">
            <w:col w:w="4424" w:space="0"/>
            <w:col w:w="5560" w:space="0"/>
            <w:col w:w="9984" w:space="0"/>
            <w:col w:w="4514" w:space="0"/>
            <w:col w:w="5470" w:space="0"/>
            <w:col w:w="9984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196"/>
        <w:ind w:left="894" w:right="144" w:firstLine="0"/>
        <w:jc w:val="left"/>
      </w:pPr>
      <w:r>
        <w:rPr>
          <w:w w:val="97.99728393554688"/>
          <w:rFonts w:ascii="CIDFont+F6" w:hAnsi="CIDFont+F6" w:eastAsia="CIDFont+F6"/>
          <w:b w:val="0"/>
          <w:i/>
          <w:color w:val="000000"/>
          <w:sz w:val="23"/>
        </w:rPr>
        <w:t>A course o</w:t>
      </w:r>
      <w:r>
        <w:rPr>
          <w:w w:val="97.99728393554688"/>
          <w:rFonts w:ascii="CIDFont+F7" w:hAnsi="CIDFont+F7" w:eastAsia="CIDFont+F7"/>
          <w:b w:val="0"/>
          <w:i/>
          <w:color w:val="000000"/>
          <w:sz w:val="23"/>
        </w:rPr>
        <w:t>ff</w:t>
      </w:r>
      <w:r>
        <w:rPr>
          <w:w w:val="97.99728393554688"/>
          <w:rFonts w:ascii="CIDFont+F6" w:hAnsi="CIDFont+F6" w:eastAsia="CIDFont+F6"/>
          <w:b w:val="0"/>
          <w:i/>
          <w:color w:val="000000"/>
          <w:sz w:val="23"/>
        </w:rPr>
        <w:t xml:space="preserve">ered on Udemy which imbibed the </w:t>
      </w:r>
      <w:r>
        <w:rPr>
          <w:w w:val="97.99728393554688"/>
          <w:rFonts w:ascii="CIDFont+F6" w:hAnsi="CIDFont+F6" w:eastAsia="CIDFont+F6"/>
          <w:b w:val="0"/>
          <w:i/>
          <w:color w:val="000000"/>
          <w:sz w:val="23"/>
        </w:rPr>
        <w:t xml:space="preserve">knowledge of building a chatbot, calculator and </w:t>
      </w:r>
      <w:r>
        <w:rPr>
          <w:w w:val="97.99728393554688"/>
          <w:rFonts w:ascii="CIDFont+F6" w:hAnsi="CIDFont+F6" w:eastAsia="CIDFont+F6"/>
          <w:b w:val="0"/>
          <w:i/>
          <w:color w:val="000000"/>
          <w:sz w:val="23"/>
        </w:rPr>
        <w:t xml:space="preserve">customized world clock </w:t>
      </w:r>
    </w:p>
    <w:p>
      <w:pPr>
        <w:sectPr>
          <w:type w:val="nextColumn"/>
          <w:pgSz w:w="12240" w:h="15840"/>
          <w:pgMar w:top="382" w:right="946" w:bottom="472" w:left="1310" w:header="720" w:footer="720" w:gutter="0"/>
          <w:cols w:space="720" w:num="2" w:equalWidth="0">
            <w:col w:w="4424" w:space="0"/>
            <w:col w:w="5560" w:space="0"/>
            <w:col w:w="9984" w:space="0"/>
            <w:col w:w="4514" w:space="0"/>
            <w:col w:w="5470" w:space="0"/>
            <w:col w:w="998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92"/>
        <w:gridCol w:w="4992"/>
      </w:tblGrid>
      <w:tr>
        <w:trPr>
          <w:trHeight w:hRule="exact" w:val="720"/>
        </w:trPr>
        <w:tc>
          <w:tcPr>
            <w:tcW w:type="dxa" w:w="31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exact" w:before="0" w:after="0"/>
              <w:ind w:left="0" w:right="2160" w:firstLine="0"/>
              <w:jc w:val="left"/>
            </w:pPr>
            <w:r>
              <w:rPr>
                <w:w w:val="98.74280293782553"/>
                <w:rFonts w:ascii="CIDFont+F2" w:hAnsi="CIDFont+F2" w:eastAsia="CIDFont+F2"/>
                <w:b w:val="0"/>
                <w:i w:val="0"/>
                <w:color w:val="000000"/>
                <w:sz w:val="21"/>
              </w:rPr>
              <w:t xml:space="preserve">2019-2021 </w:t>
            </w:r>
            <w:r>
              <w:br/>
            </w:r>
            <w:r>
              <w:rPr>
                <w:w w:val="98.74280293782553"/>
                <w:rFonts w:ascii="CIDFont+F1" w:hAnsi="CIDFont+F1" w:eastAsia="CIDFont+F1"/>
                <w:b/>
                <w:i w:val="0"/>
                <w:color w:val="000000"/>
                <w:sz w:val="21"/>
              </w:rPr>
              <w:t xml:space="preserve">B.Sc. (IT) 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40" w:after="0"/>
              <w:ind w:left="0" w:right="1068" w:firstLine="0"/>
              <w:jc w:val="right"/>
            </w:pPr>
            <w:r>
              <w:rPr>
                <w:w w:val="97.99728393554688"/>
                <w:rFonts w:ascii="CIDFont+F5" w:hAnsi="CIDFont+F5" w:eastAsia="CIDFont+F5"/>
                <w:b w:val="0"/>
                <w:i w:val="0"/>
                <w:color w:val="000000"/>
                <w:sz w:val="23"/>
              </w:rPr>
              <w:t xml:space="preserve">• </w:t>
            </w:r>
            <w:r>
              <w:rPr>
                <w:w w:val="97.99728393554688"/>
                <w:rFonts w:ascii="CIDFont+F4" w:hAnsi="CIDFont+F4" w:eastAsia="CIDFont+F4"/>
                <w:b w:val="0"/>
                <w:i w:val="0"/>
                <w:color w:val="000000"/>
                <w:sz w:val="23"/>
              </w:rPr>
              <w:t>Certification in C and C++.</w:t>
            </w:r>
          </w:p>
        </w:tc>
      </w:tr>
    </w:tbl>
    <w:p>
      <w:pPr>
        <w:autoSpaceDN w:val="0"/>
        <w:autoSpaceDE w:val="0"/>
        <w:widowControl/>
        <w:spacing w:line="240" w:lineRule="exact" w:before="2" w:after="0"/>
        <w:ind w:left="0" w:right="0" w:firstLine="0"/>
        <w:jc w:val="left"/>
      </w:pPr>
      <w:r>
        <w:rPr>
          <w:w w:val="98.74280293782553"/>
          <w:rFonts w:ascii="CIDFont+F2" w:hAnsi="CIDFont+F2" w:eastAsia="CIDFont+F2"/>
          <w:b w:val="0"/>
          <w:i w:val="0"/>
          <w:color w:val="000000"/>
          <w:sz w:val="21"/>
        </w:rPr>
        <w:t>Model College (Mumbai University)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92"/>
        <w:gridCol w:w="4992"/>
      </w:tblGrid>
      <w:tr>
        <w:trPr>
          <w:trHeight w:hRule="exact" w:val="476"/>
        </w:trPr>
        <w:tc>
          <w:tcPr>
            <w:tcW w:type="dxa" w:w="32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0" w:right="2016" w:firstLine="2"/>
              <w:jc w:val="left"/>
            </w:pPr>
            <w:r>
              <w:rPr>
                <w:w w:val="98.74280293782553"/>
                <w:rFonts w:ascii="CIDFont+F2" w:hAnsi="CIDFont+F2" w:eastAsia="CIDFont+F2"/>
                <w:b w:val="0"/>
                <w:i w:val="0"/>
                <w:color w:val="000000"/>
                <w:sz w:val="21"/>
              </w:rPr>
              <w:t xml:space="preserve"> 72.63% </w:t>
            </w:r>
            <w:r>
              <w:br/>
            </w:r>
            <w:r>
              <w:rPr>
                <w:w w:val="98.74280293782553"/>
                <w:rFonts w:ascii="CIDFont+F2" w:hAnsi="CIDFont+F2" w:eastAsia="CIDFont+F2"/>
                <w:b w:val="0"/>
                <w:i w:val="0"/>
                <w:color w:val="000000"/>
                <w:sz w:val="21"/>
              </w:rPr>
              <w:t xml:space="preserve">2015 – 2018 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10" w:after="0"/>
              <w:ind w:left="0" w:right="1778" w:firstLine="0"/>
              <w:jc w:val="right"/>
            </w:pPr>
            <w:r>
              <w:rPr>
                <w:w w:val="101.42699021559496"/>
                <w:rFonts w:ascii="CIDFont+F1" w:hAnsi="CIDFont+F1" w:eastAsia="CIDFont+F1"/>
                <w:b/>
                <w:i w:val="0"/>
                <w:color w:val="000000"/>
                <w:sz w:val="26"/>
              </w:rPr>
              <w:t xml:space="preserve">Projects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252"/>
        <w:ind w:left="0" w:right="0"/>
      </w:pPr>
    </w:p>
    <w:p>
      <w:pPr>
        <w:sectPr>
          <w:type w:val="continuous"/>
          <w:pgSz w:w="12240" w:h="15840"/>
          <w:pgMar w:top="382" w:right="946" w:bottom="472" w:left="1310" w:header="720" w:footer="720" w:gutter="0"/>
          <w:cols w:space="720" w:num="1" w:equalWidth="0">
            <w:col w:w="9984" w:space="0"/>
            <w:col w:w="4424" w:space="0"/>
            <w:col w:w="5560" w:space="0"/>
            <w:col w:w="9984" w:space="0"/>
            <w:col w:w="4514" w:space="0"/>
            <w:col w:w="5470" w:space="0"/>
            <w:col w:w="9984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exact" w:before="0" w:after="0"/>
        <w:ind w:left="0" w:right="720" w:firstLine="0"/>
        <w:jc w:val="left"/>
      </w:pPr>
      <w:r>
        <w:rPr>
          <w:w w:val="98.74280293782553"/>
          <w:rFonts w:ascii="CIDFont+F1" w:hAnsi="CIDFont+F1" w:eastAsia="CIDFont+F1"/>
          <w:b/>
          <w:i w:val="0"/>
          <w:color w:val="000000"/>
          <w:sz w:val="21"/>
        </w:rPr>
        <w:t xml:space="preserve">Higher Secondary </w:t>
      </w:r>
      <w:r>
        <w:br/>
      </w:r>
      <w:r>
        <w:rPr>
          <w:w w:val="98.74280293782553"/>
          <w:rFonts w:ascii="CIDFont+F2" w:hAnsi="CIDFont+F2" w:eastAsia="CIDFont+F2"/>
          <w:b w:val="0"/>
          <w:i w:val="0"/>
          <w:color w:val="000000"/>
          <w:sz w:val="21"/>
        </w:rPr>
        <w:t xml:space="preserve">Model College of Science (Maharashtra) </w:t>
      </w:r>
      <w:r>
        <w:rPr>
          <w:w w:val="98.74280293782553"/>
          <w:rFonts w:ascii="CIDFont+F2" w:hAnsi="CIDFont+F2" w:eastAsia="CIDFont+F2"/>
          <w:b w:val="0"/>
          <w:i w:val="0"/>
          <w:color w:val="000000"/>
          <w:sz w:val="21"/>
        </w:rPr>
        <w:t xml:space="preserve">56.65.6% </w:t>
      </w:r>
      <w:r>
        <w:br/>
      </w:r>
      <w:r>
        <w:rPr>
          <w:w w:val="98.74280293782553"/>
          <w:rFonts w:ascii="CIDFont+F2" w:hAnsi="CIDFont+F2" w:eastAsia="CIDFont+F2"/>
          <w:b w:val="0"/>
          <w:i w:val="0"/>
          <w:color w:val="000000"/>
          <w:sz w:val="21"/>
        </w:rPr>
        <w:t xml:space="preserve">2014-2015 </w:t>
      </w:r>
    </w:p>
    <w:p>
      <w:pPr>
        <w:autoSpaceDN w:val="0"/>
        <w:autoSpaceDE w:val="0"/>
        <w:widowControl/>
        <w:spacing w:line="250" w:lineRule="exact" w:before="238" w:after="0"/>
        <w:ind w:left="0" w:right="720" w:firstLine="0"/>
        <w:jc w:val="left"/>
      </w:pPr>
      <w:r>
        <w:rPr>
          <w:w w:val="98.74280293782553"/>
          <w:rFonts w:ascii="CIDFont+F1" w:hAnsi="CIDFont+F1" w:eastAsia="CIDFont+F1"/>
          <w:b/>
          <w:i w:val="0"/>
          <w:color w:val="000000"/>
          <w:sz w:val="21"/>
        </w:rPr>
        <w:t xml:space="preserve">High School </w:t>
      </w:r>
      <w:r>
        <w:br/>
      </w:r>
      <w:r>
        <w:rPr>
          <w:w w:val="98.74280293782553"/>
          <w:rFonts w:ascii="CIDFont+F2" w:hAnsi="CIDFont+F2" w:eastAsia="CIDFont+F2"/>
          <w:b w:val="0"/>
          <w:i w:val="0"/>
          <w:color w:val="000000"/>
          <w:sz w:val="21"/>
        </w:rPr>
        <w:t xml:space="preserve">Model English High School (Maharashtra) </w:t>
      </w:r>
      <w:r>
        <w:rPr>
          <w:w w:val="98.74280293782553"/>
          <w:rFonts w:ascii="CIDFont+F2" w:hAnsi="CIDFont+F2" w:eastAsia="CIDFont+F2"/>
          <w:b w:val="0"/>
          <w:i w:val="0"/>
          <w:color w:val="000000"/>
          <w:sz w:val="21"/>
        </w:rPr>
        <w:t xml:space="preserve">64.50% </w:t>
      </w:r>
      <w:r>
        <w:br/>
      </w:r>
      <w:r>
        <w:rPr>
          <w:w w:val="98.74280293782553"/>
          <w:rFonts w:ascii="CIDFont+F2" w:hAnsi="CIDFont+F2" w:eastAsia="CIDFont+F2"/>
          <w:b w:val="0"/>
          <w:i w:val="0"/>
          <w:color w:val="000000"/>
          <w:sz w:val="21"/>
        </w:rPr>
        <w:t xml:space="preserve">2012-2013 </w:t>
      </w:r>
    </w:p>
    <w:p>
      <w:pPr>
        <w:sectPr>
          <w:type w:val="continuous"/>
          <w:pgSz w:w="12240" w:h="15840"/>
          <w:pgMar w:top="382" w:right="946" w:bottom="472" w:left="1310" w:header="720" w:footer="720" w:gutter="0"/>
          <w:cols w:space="720" w:num="2" w:equalWidth="0">
            <w:col w:w="4558" w:space="0"/>
            <w:col w:w="5426" w:space="0"/>
            <w:col w:w="9984" w:space="0"/>
            <w:col w:w="4424" w:space="0"/>
            <w:col w:w="5560" w:space="0"/>
            <w:col w:w="9984" w:space="0"/>
            <w:col w:w="4514" w:space="0"/>
            <w:col w:w="5470" w:space="0"/>
            <w:col w:w="9984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760" w:right="144" w:firstLine="0"/>
        <w:jc w:val="left"/>
      </w:pPr>
      <w:r>
        <w:rPr>
          <w:w w:val="97.99728393554688"/>
          <w:rFonts w:ascii="CIDFont+F5" w:hAnsi="CIDFont+F5" w:eastAsia="CIDFont+F5"/>
          <w:b w:val="0"/>
          <w:i w:val="0"/>
          <w:color w:val="000000"/>
          <w:sz w:val="23"/>
        </w:rPr>
        <w:t xml:space="preserve">• </w:t>
      </w:r>
      <w:r>
        <w:rPr>
          <w:w w:val="97.99728393554688"/>
          <w:rFonts w:ascii="CIDFont+F8" w:hAnsi="CIDFont+F8" w:eastAsia="CIDFont+F8"/>
          <w:b/>
          <w:i w:val="0"/>
          <w:color w:val="000000"/>
          <w:sz w:val="23"/>
        </w:rPr>
        <w:t xml:space="preserve">Traffic Sign Preprocessed </w:t>
      </w:r>
      <w:r>
        <w:br/>
      </w:r>
      <w:r>
        <w:rPr>
          <w:w w:val="97.99728393554688"/>
          <w:rFonts w:ascii="CIDFont+F4" w:hAnsi="CIDFont+F4" w:eastAsia="CIDFont+F4"/>
          <w:b w:val="0"/>
          <w:i w:val="0"/>
          <w:color w:val="000000"/>
          <w:sz w:val="23"/>
        </w:rPr>
        <w:t xml:space="preserve">This project is based on real time detection of </w:t>
      </w:r>
      <w:r>
        <w:rPr>
          <w:w w:val="97.99728393554688"/>
          <w:rFonts w:ascii="CIDFont+F4" w:hAnsi="CIDFont+F4" w:eastAsia="CIDFont+F4"/>
          <w:b w:val="0"/>
          <w:i w:val="0"/>
          <w:color w:val="000000"/>
          <w:sz w:val="23"/>
        </w:rPr>
        <w:t xml:space="preserve">objects for which we had to build an object </w:t>
      </w:r>
      <w:r>
        <w:rPr>
          <w:w w:val="97.99728393554688"/>
          <w:rFonts w:ascii="CIDFont+F4" w:hAnsi="CIDFont+F4" w:eastAsia="CIDFont+F4"/>
          <w:b w:val="0"/>
          <w:i w:val="0"/>
          <w:color w:val="000000"/>
          <w:sz w:val="23"/>
        </w:rPr>
        <w:t xml:space="preserve">detector. It gives the basic idea to recognize the </w:t>
      </w:r>
      <w:r>
        <w:rPr>
          <w:w w:val="97.99728393554688"/>
          <w:rFonts w:ascii="CIDFont+F4" w:hAnsi="CIDFont+F4" w:eastAsia="CIDFont+F4"/>
          <w:b w:val="0"/>
          <w:i w:val="0"/>
          <w:color w:val="000000"/>
          <w:sz w:val="23"/>
        </w:rPr>
        <w:t xml:space="preserve">type of object that has been identified by the </w:t>
      </w:r>
      <w:r>
        <w:rPr>
          <w:w w:val="97.99728393554688"/>
          <w:rFonts w:ascii="CIDFont+F4" w:hAnsi="CIDFont+F4" w:eastAsia="CIDFont+F4"/>
          <w:b w:val="0"/>
          <w:i w:val="0"/>
          <w:color w:val="000000"/>
          <w:sz w:val="23"/>
        </w:rPr>
        <w:t xml:space="preserve">detector. Project covers Visualizations, Plotting, </w:t>
      </w:r>
      <w:r>
        <w:rPr>
          <w:w w:val="97.99728393554688"/>
          <w:rFonts w:ascii="CIDFont+F4" w:hAnsi="CIDFont+F4" w:eastAsia="CIDFont+F4"/>
          <w:b w:val="0"/>
          <w:i w:val="0"/>
          <w:color w:val="000000"/>
          <w:sz w:val="23"/>
        </w:rPr>
        <w:t xml:space="preserve">Testing, Classification Model creation and </w:t>
      </w:r>
      <w:r>
        <w:br/>
      </w:r>
      <w:r>
        <w:rPr>
          <w:w w:val="97.99728393554688"/>
          <w:rFonts w:ascii="CIDFont+F4" w:hAnsi="CIDFont+F4" w:eastAsia="CIDFont+F4"/>
          <w:b w:val="0"/>
          <w:i w:val="0"/>
          <w:color w:val="000000"/>
          <w:sz w:val="23"/>
        </w:rPr>
        <w:t xml:space="preserve">Deployment. Source: Python </w:t>
      </w:r>
    </w:p>
    <w:p>
      <w:pPr>
        <w:sectPr>
          <w:type w:val="nextColumn"/>
          <w:pgSz w:w="12240" w:h="15840"/>
          <w:pgMar w:top="382" w:right="946" w:bottom="472" w:left="1310" w:header="720" w:footer="720" w:gutter="0"/>
          <w:cols w:space="720" w:num="2" w:equalWidth="0">
            <w:col w:w="4558" w:space="0"/>
            <w:col w:w="5426" w:space="0"/>
            <w:col w:w="9984" w:space="0"/>
            <w:col w:w="4424" w:space="0"/>
            <w:col w:w="5560" w:space="0"/>
            <w:col w:w="9984" w:space="0"/>
            <w:col w:w="4514" w:space="0"/>
            <w:col w:w="5470" w:space="0"/>
            <w:col w:w="99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0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408" w:right="0" w:firstLine="0"/>
        <w:jc w:val="left"/>
      </w:pPr>
      <w:r>
        <w:rPr>
          <w:w w:val="97.90108722189198"/>
          <w:rFonts w:ascii="CIDFont+F5" w:hAnsi="CIDFont+F5" w:eastAsia="CIDFont+F5"/>
          <w:b w:val="0"/>
          <w:i w:val="0"/>
          <w:color w:val="000000"/>
          <w:sz w:val="23"/>
        </w:rPr>
        <w:t xml:space="preserve">• </w:t>
      </w:r>
      <w:r>
        <w:rPr>
          <w:w w:val="97.90108722189198"/>
          <w:rFonts w:ascii="CIDFont+F8" w:hAnsi="CIDFont+F8" w:eastAsia="CIDFont+F8"/>
          <w:b/>
          <w:i w:val="0"/>
          <w:color w:val="000000"/>
          <w:sz w:val="23"/>
        </w:rPr>
        <w:t xml:space="preserve">Titanic Machine Learning Disaster </w:t>
      </w:r>
      <w:r>
        <w:br/>
      </w:r>
      <w:r>
        <w:rPr>
          <w:w w:val="97.90108722189198"/>
          <w:rFonts w:ascii="CIDFont+F4" w:hAnsi="CIDFont+F4" w:eastAsia="CIDFont+F4"/>
          <w:b w:val="0"/>
          <w:i w:val="0"/>
          <w:color w:val="000000"/>
          <w:sz w:val="23"/>
        </w:rPr>
        <w:t xml:space="preserve">This project uses machine learning techniques to </w:t>
      </w:r>
      <w:r>
        <w:br/>
      </w:r>
      <w:r>
        <w:rPr>
          <w:w w:val="97.90108722189198"/>
          <w:rFonts w:ascii="CIDFont+F4" w:hAnsi="CIDFont+F4" w:eastAsia="CIDFont+F4"/>
          <w:b w:val="0"/>
          <w:i w:val="0"/>
          <w:color w:val="000000"/>
          <w:sz w:val="23"/>
        </w:rPr>
        <w:t xml:space="preserve">create a Model which helps to predict how many </w:t>
      </w:r>
      <w:r>
        <w:br/>
      </w:r>
      <w:r>
        <w:rPr>
          <w:w w:val="97.90108722189198"/>
          <w:rFonts w:ascii="CIDFont+F4" w:hAnsi="CIDFont+F4" w:eastAsia="CIDFont+F4"/>
          <w:b w:val="0"/>
          <w:i w:val="0"/>
          <w:color w:val="000000"/>
          <w:sz w:val="23"/>
        </w:rPr>
        <w:t xml:space="preserve">passengers had survived in the Titanic Shipwreck. </w:t>
      </w:r>
    </w:p>
    <w:p>
      <w:pPr>
        <w:autoSpaceDN w:val="0"/>
        <w:autoSpaceDE w:val="0"/>
        <w:widowControl/>
        <w:spacing w:line="226" w:lineRule="exact" w:before="90" w:after="0"/>
        <w:ind w:left="0" w:right="3254" w:firstLine="0"/>
        <w:jc w:val="right"/>
      </w:pPr>
      <w:r>
        <w:rPr>
          <w:w w:val="97.90108722189198"/>
          <w:rFonts w:ascii="CIDFont+F4" w:hAnsi="CIDFont+F4" w:eastAsia="CIDFont+F4"/>
          <w:b w:val="0"/>
          <w:i w:val="0"/>
          <w:color w:val="000000"/>
          <w:sz w:val="23"/>
        </w:rPr>
        <w:t xml:space="preserve">Source: Python </w:t>
      </w:r>
    </w:p>
    <w:p>
      <w:pPr>
        <w:autoSpaceDN w:val="0"/>
        <w:autoSpaceDE w:val="0"/>
        <w:widowControl/>
        <w:spacing w:line="262" w:lineRule="exact" w:before="362" w:after="58"/>
        <w:ind w:left="0" w:right="1054" w:firstLine="0"/>
        <w:jc w:val="right"/>
      </w:pPr>
      <w:r>
        <w:rPr>
          <w:w w:val="97.90108722189198"/>
          <w:rFonts w:ascii="CIDFont+F5" w:hAnsi="CIDFont+F5" w:eastAsia="CIDFont+F5"/>
          <w:b w:val="0"/>
          <w:i w:val="0"/>
          <w:color w:val="000000"/>
          <w:sz w:val="23"/>
        </w:rPr>
        <w:t xml:space="preserve">• </w:t>
      </w:r>
      <w:r>
        <w:rPr>
          <w:w w:val="97.90108722189198"/>
          <w:rFonts w:ascii="CIDFont+F8" w:hAnsi="CIDFont+F8" w:eastAsia="CIDFont+F8"/>
          <w:b/>
          <w:i w:val="0"/>
          <w:color w:val="000000"/>
          <w:sz w:val="23"/>
        </w:rPr>
        <w:t xml:space="preserve">Dr. Semmelweis and the Discovery of </w:t>
      </w:r>
    </w:p>
    <w:p>
      <w:pPr>
        <w:sectPr>
          <w:pgSz w:w="12240" w:h="15840"/>
          <w:pgMar w:top="1000" w:right="922" w:bottom="832" w:left="1216" w:header="720" w:footer="720" w:gutter="0"/>
          <w:cols w:space="720" w:num="1" w:equalWidth="0">
            <w:col w:w="10102" w:space="0"/>
            <w:col w:w="4558" w:space="0"/>
            <w:col w:w="5426" w:space="0"/>
            <w:col w:w="9984" w:space="0"/>
            <w:col w:w="4424" w:space="0"/>
            <w:col w:w="5560" w:space="0"/>
            <w:col w:w="9984" w:space="0"/>
            <w:col w:w="4514" w:space="0"/>
            <w:col w:w="5470" w:space="0"/>
            <w:col w:w="9984" w:space="0"/>
          </w:cols>
          <w:docGrid w:linePitch="360"/>
        </w:sectPr>
      </w:pPr>
    </w:p>
    <w:p>
      <w:pPr>
        <w:autoSpaceDN w:val="0"/>
        <w:autoSpaceDE w:val="0"/>
        <w:widowControl/>
        <w:spacing w:line="306" w:lineRule="exact" w:before="0" w:after="0"/>
        <w:ind w:left="128" w:right="0" w:firstLine="0"/>
        <w:jc w:val="left"/>
      </w:pPr>
      <w:r>
        <w:rPr>
          <w:w w:val="101.32788144625151"/>
          <w:rFonts w:ascii="CIDFont+F1" w:hAnsi="CIDFont+F1" w:eastAsia="CIDFont+F1"/>
          <w:b/>
          <w:i w:val="0"/>
          <w:color w:val="000000"/>
          <w:sz w:val="26"/>
        </w:rPr>
        <w:t xml:space="preserve">Language </w:t>
      </w:r>
    </w:p>
    <w:p>
      <w:pPr>
        <w:sectPr>
          <w:type w:val="continuous"/>
          <w:pgSz w:w="12240" w:h="15840"/>
          <w:pgMar w:top="1000" w:right="922" w:bottom="832" w:left="1216" w:header="720" w:footer="720" w:gutter="0"/>
          <w:cols w:space="720" w:num="2" w:equalWidth="0">
            <w:col w:w="3384" w:space="0"/>
            <w:col w:w="6718" w:space="0"/>
            <w:col w:w="10102" w:space="0"/>
            <w:col w:w="4558" w:space="0"/>
            <w:col w:w="5426" w:space="0"/>
            <w:col w:w="9984" w:space="0"/>
            <w:col w:w="4424" w:space="0"/>
            <w:col w:w="5560" w:space="0"/>
            <w:col w:w="9984" w:space="0"/>
            <w:col w:w="4514" w:space="0"/>
            <w:col w:w="5470" w:space="0"/>
            <w:col w:w="9984" w:space="0"/>
          </w:cols>
          <w:docGrid w:linePitch="360"/>
        </w:sectPr>
      </w:pPr>
    </w:p>
    <w:p>
      <w:pPr>
        <w:autoSpaceDN w:val="0"/>
        <w:tabs>
          <w:tab w:pos="2062" w:val="left"/>
        </w:tabs>
        <w:autoSpaceDE w:val="0"/>
        <w:widowControl/>
        <w:spacing w:line="252" w:lineRule="exact" w:before="0" w:after="72"/>
        <w:ind w:left="2026" w:right="144" w:firstLine="0"/>
        <w:jc w:val="left"/>
      </w:pPr>
      <w:r>
        <w:rPr>
          <w:w w:val="97.90108722189198"/>
          <w:rFonts w:ascii="CIDFont+F8" w:hAnsi="CIDFont+F8" w:eastAsia="CIDFont+F8"/>
          <w:b/>
          <w:i w:val="0"/>
          <w:color w:val="000000"/>
          <w:sz w:val="23"/>
        </w:rPr>
        <w:t xml:space="preserve">Handwashing </w:t>
      </w:r>
      <w:r>
        <w:br/>
      </w:r>
      <w:r>
        <w:rPr>
          <w:w w:val="97.90108722189198"/>
          <w:rFonts w:ascii="CIDFont+F4" w:hAnsi="CIDFont+F4" w:eastAsia="CIDFont+F4"/>
          <w:b w:val="0"/>
          <w:i w:val="0"/>
          <w:color w:val="000000"/>
          <w:sz w:val="23"/>
        </w:rPr>
        <w:t xml:space="preserve">It's a Python based project which re-analyses the </w:t>
      </w:r>
    </w:p>
    <w:p>
      <w:pPr>
        <w:sectPr>
          <w:type w:val="nextColumn"/>
          <w:pgSz w:w="12240" w:h="15840"/>
          <w:pgMar w:top="1000" w:right="922" w:bottom="832" w:left="1216" w:header="720" w:footer="720" w:gutter="0"/>
          <w:cols w:space="720" w:num="2" w:equalWidth="0">
            <w:col w:w="3384" w:space="0"/>
            <w:col w:w="6718" w:space="0"/>
            <w:col w:w="10102" w:space="0"/>
            <w:col w:w="4558" w:space="0"/>
            <w:col w:w="5426" w:space="0"/>
            <w:col w:w="9984" w:space="0"/>
            <w:col w:w="4424" w:space="0"/>
            <w:col w:w="5560" w:space="0"/>
            <w:col w:w="9984" w:space="0"/>
            <w:col w:w="4514" w:space="0"/>
            <w:col w:w="5470" w:space="0"/>
            <w:col w:w="998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51"/>
        <w:gridCol w:w="5051"/>
      </w:tblGrid>
      <w:tr>
        <w:trPr>
          <w:trHeight w:hRule="exact" w:val="862"/>
        </w:trPr>
        <w:tc>
          <w:tcPr>
            <w:tcW w:type="dxa" w:w="31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128" w:after="0"/>
              <w:ind w:left="0" w:right="2160" w:firstLine="0"/>
              <w:jc w:val="left"/>
            </w:pPr>
            <w:r>
              <w:rPr>
                <w:w w:val="97.90108722189198"/>
                <w:rFonts w:ascii="CIDFont+F5" w:hAnsi="CIDFont+F5" w:eastAsia="CIDFont+F5"/>
                <w:b w:val="0"/>
                <w:i w:val="0"/>
                <w:color w:val="000000"/>
                <w:sz w:val="23"/>
              </w:rPr>
              <w:t xml:space="preserve">• </w:t>
            </w:r>
            <w:r>
              <w:rPr>
                <w:w w:val="97.90108722189198"/>
                <w:rFonts w:ascii="CIDFont+F2" w:hAnsi="CIDFont+F2" w:eastAsia="CIDFont+F2"/>
                <w:b w:val="0"/>
                <w:i w:val="0"/>
                <w:color w:val="000000"/>
                <w:sz w:val="23"/>
              </w:rPr>
              <w:t>English</w:t>
            </w:r>
            <w:r>
              <w:br/>
            </w:r>
            <w:r>
              <w:rPr>
                <w:w w:val="97.90108722189198"/>
                <w:rFonts w:ascii="CIDFont+F5" w:hAnsi="CIDFont+F5" w:eastAsia="CIDFont+F5"/>
                <w:b w:val="0"/>
                <w:i w:val="0"/>
                <w:color w:val="000000"/>
                <w:sz w:val="23"/>
              </w:rPr>
              <w:t xml:space="preserve">• </w:t>
            </w:r>
            <w:r>
              <w:rPr>
                <w:w w:val="97.90108722189198"/>
                <w:rFonts w:ascii="CIDFont+F2" w:hAnsi="CIDFont+F2" w:eastAsia="CIDFont+F2"/>
                <w:b w:val="0"/>
                <w:i w:val="0"/>
                <w:color w:val="000000"/>
                <w:sz w:val="23"/>
              </w:rPr>
              <w:t>Hindi</w:t>
            </w:r>
          </w:p>
        </w:tc>
        <w:tc>
          <w:tcPr>
            <w:tcW w:type="dxa" w:w="6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2306" w:right="0" w:firstLine="0"/>
              <w:jc w:val="left"/>
            </w:pPr>
            <w:r>
              <w:rPr>
                <w:w w:val="97.90108722189198"/>
                <w:rFonts w:ascii="CIDFont+F4" w:hAnsi="CIDFont+F4" w:eastAsia="CIDFont+F4"/>
                <w:b w:val="0"/>
                <w:i w:val="0"/>
                <w:color w:val="000000"/>
                <w:sz w:val="23"/>
              </w:rPr>
              <w:t xml:space="preserve">data behind one of the most important discoveries </w:t>
            </w:r>
            <w:r>
              <w:rPr>
                <w:w w:val="97.90108722189198"/>
                <w:rFonts w:ascii="CIDFont+F4" w:hAnsi="CIDFont+F4" w:eastAsia="CIDFont+F4"/>
                <w:b w:val="0"/>
                <w:i w:val="0"/>
                <w:color w:val="000000"/>
                <w:sz w:val="23"/>
              </w:rPr>
              <w:t xml:space="preserve">of modern medicine: Handwashing. It covers the </w:t>
            </w:r>
            <w:r>
              <w:rPr>
                <w:w w:val="97.90108722189198"/>
                <w:rFonts w:ascii="CIDFont+F4" w:hAnsi="CIDFont+F4" w:eastAsia="CIDFont+F4"/>
                <w:b w:val="0"/>
                <w:i w:val="0"/>
                <w:color w:val="000000"/>
                <w:sz w:val="23"/>
              </w:rPr>
              <w:t xml:space="preserve">topic of </w:t>
            </w:r>
          </w:p>
        </w:tc>
      </w:tr>
    </w:tbl>
    <w:p>
      <w:pPr>
        <w:autoSpaceDN w:val="0"/>
        <w:autoSpaceDE w:val="0"/>
        <w:widowControl/>
        <w:spacing w:line="224" w:lineRule="exact" w:before="42" w:after="0"/>
        <w:ind w:left="0" w:right="142" w:firstLine="0"/>
        <w:jc w:val="right"/>
      </w:pPr>
      <w:r>
        <w:rPr>
          <w:w w:val="97.90108722189198"/>
          <w:rFonts w:ascii="CIDFont+F4" w:hAnsi="CIDFont+F4" w:eastAsia="CIDFont+F4"/>
          <w:b w:val="0"/>
          <w:i w:val="0"/>
          <w:color w:val="000000"/>
          <w:sz w:val="23"/>
        </w:rPr>
        <w:t xml:space="preserve">Data Manipulation, Data visualization, Probability </w:t>
      </w:r>
    </w:p>
    <w:p>
      <w:pPr>
        <w:autoSpaceDN w:val="0"/>
        <w:autoSpaceDE w:val="0"/>
        <w:widowControl/>
        <w:spacing w:line="226" w:lineRule="exact" w:before="70" w:after="0"/>
        <w:ind w:left="0" w:right="460" w:firstLine="0"/>
        <w:jc w:val="right"/>
      </w:pPr>
      <w:r>
        <w:rPr>
          <w:w w:val="97.90108722189198"/>
          <w:rFonts w:ascii="CIDFont+F4" w:hAnsi="CIDFont+F4" w:eastAsia="CIDFont+F4"/>
          <w:b w:val="0"/>
          <w:i w:val="0"/>
          <w:color w:val="000000"/>
          <w:sz w:val="23"/>
        </w:rPr>
        <w:t xml:space="preserve">and Statistics, Importing and cleaning of data. </w:t>
      </w:r>
    </w:p>
    <w:p>
      <w:pPr>
        <w:autoSpaceDN w:val="0"/>
        <w:tabs>
          <w:tab w:pos="5410" w:val="left"/>
        </w:tabs>
        <w:autoSpaceDE w:val="0"/>
        <w:widowControl/>
        <w:spacing w:line="338" w:lineRule="exact" w:before="52" w:after="210"/>
        <w:ind w:left="94" w:right="0" w:firstLine="0"/>
        <w:jc w:val="left"/>
      </w:pPr>
      <w:r>
        <w:rPr>
          <w:w w:val="101.32788144625151"/>
          <w:rFonts w:ascii="CIDFont+F1" w:hAnsi="CIDFont+F1" w:eastAsia="CIDFont+F1"/>
          <w:b/>
          <w:i w:val="0"/>
          <w:color w:val="000000"/>
          <w:sz w:val="26"/>
        </w:rPr>
        <w:t xml:space="preserve">Virtual Internship </w:t>
      </w:r>
      <w:r>
        <w:tab/>
      </w:r>
      <w:r>
        <w:rPr>
          <w:w w:val="97.90108722189198"/>
          <w:rFonts w:ascii="CIDFont+F4" w:hAnsi="CIDFont+F4" w:eastAsia="CIDFont+F4"/>
          <w:b w:val="0"/>
          <w:i w:val="0"/>
          <w:color w:val="000000"/>
          <w:sz w:val="23"/>
        </w:rPr>
        <w:t xml:space="preserve">Source Code: Python </w:t>
      </w:r>
    </w:p>
    <w:p>
      <w:pPr>
        <w:sectPr>
          <w:type w:val="continuous"/>
          <w:pgSz w:w="12240" w:h="15840"/>
          <w:pgMar w:top="1000" w:right="922" w:bottom="832" w:left="1216" w:header="720" w:footer="720" w:gutter="0"/>
          <w:cols w:space="720" w:num="1" w:equalWidth="0">
            <w:col w:w="10102" w:space="0"/>
            <w:col w:w="3384" w:space="0"/>
            <w:col w:w="6718" w:space="0"/>
            <w:col w:w="10102" w:space="0"/>
            <w:col w:w="4558" w:space="0"/>
            <w:col w:w="5426" w:space="0"/>
            <w:col w:w="9984" w:space="0"/>
            <w:col w:w="4424" w:space="0"/>
            <w:col w:w="5560" w:space="0"/>
            <w:col w:w="9984" w:space="0"/>
            <w:col w:w="4514" w:space="0"/>
            <w:col w:w="5470" w:space="0"/>
            <w:col w:w="9984" w:space="0"/>
          </w:cols>
          <w:docGrid w:linePitch="360"/>
        </w:sectPr>
      </w:pPr>
    </w:p>
    <w:p>
      <w:pPr>
        <w:autoSpaceDN w:val="0"/>
        <w:autoSpaceDE w:val="0"/>
        <w:widowControl/>
        <w:spacing w:line="362" w:lineRule="exact" w:before="0" w:after="0"/>
        <w:ind w:left="94" w:right="864" w:firstLine="0"/>
        <w:jc w:val="left"/>
      </w:pPr>
      <w:r>
        <w:rPr>
          <w:w w:val="98.6471448625837"/>
          <w:rFonts w:ascii="CIDFont+F5" w:hAnsi="CIDFont+F5" w:eastAsia="CIDFont+F5"/>
          <w:b w:val="0"/>
          <w:i w:val="0"/>
          <w:color w:val="000000"/>
          <w:sz w:val="21"/>
        </w:rPr>
        <w:t xml:space="preserve">• </w:t>
      </w:r>
      <w:r>
        <w:rPr>
          <w:w w:val="97.90108722189198"/>
          <w:rFonts w:ascii="CIDFont+F2" w:hAnsi="CIDFont+F2" w:eastAsia="CIDFont+F2"/>
          <w:b w:val="0"/>
          <w:i w:val="0"/>
          <w:color w:val="000000"/>
          <w:sz w:val="23"/>
        </w:rPr>
        <w:t>KPMG [Data Analytics]</w:t>
      </w:r>
      <w:r>
        <w:br/>
      </w:r>
      <w:r>
        <w:rPr>
          <w:w w:val="98.6471448625837"/>
          <w:rFonts w:ascii="CIDFont+F5" w:hAnsi="CIDFont+F5" w:eastAsia="CIDFont+F5"/>
          <w:b w:val="0"/>
          <w:i w:val="0"/>
          <w:color w:val="000000"/>
          <w:sz w:val="21"/>
        </w:rPr>
        <w:t xml:space="preserve">• </w:t>
      </w:r>
      <w:r>
        <w:rPr>
          <w:w w:val="97.90108722189198"/>
          <w:rFonts w:ascii="CIDFont+F2" w:hAnsi="CIDFont+F2" w:eastAsia="CIDFont+F2"/>
          <w:b w:val="0"/>
          <w:i w:val="0"/>
          <w:color w:val="000000"/>
          <w:sz w:val="23"/>
        </w:rPr>
        <w:t>Deloitte [Technology Consulting]</w:t>
      </w:r>
    </w:p>
    <w:p>
      <w:pPr>
        <w:autoSpaceDN w:val="0"/>
        <w:autoSpaceDE w:val="0"/>
        <w:widowControl/>
        <w:spacing w:line="306" w:lineRule="exact" w:before="978" w:after="0"/>
        <w:ind w:left="94" w:right="0" w:firstLine="0"/>
        <w:jc w:val="left"/>
      </w:pPr>
      <w:r>
        <w:rPr>
          <w:w w:val="101.32788144625151"/>
          <w:rFonts w:ascii="CIDFont+F1" w:hAnsi="CIDFont+F1" w:eastAsia="CIDFont+F1"/>
          <w:b/>
          <w:i w:val="0"/>
          <w:color w:val="000000"/>
          <w:sz w:val="26"/>
        </w:rPr>
        <w:t xml:space="preserve">Personal Details </w:t>
      </w:r>
    </w:p>
    <w:p>
      <w:pPr>
        <w:autoSpaceDN w:val="0"/>
        <w:autoSpaceDE w:val="0"/>
        <w:widowControl/>
        <w:spacing w:line="226" w:lineRule="exact" w:before="358" w:after="0"/>
        <w:ind w:left="94" w:right="0" w:firstLine="0"/>
        <w:jc w:val="left"/>
      </w:pPr>
      <w:r>
        <w:rPr>
          <w:w w:val="97.90108722189198"/>
          <w:rFonts w:ascii="CIDFont+F8" w:hAnsi="CIDFont+F8" w:eastAsia="CIDFont+F8"/>
          <w:b/>
          <w:i w:val="0"/>
          <w:color w:val="000000"/>
          <w:sz w:val="23"/>
        </w:rPr>
        <w:t xml:space="preserve">Date of Birth </w:t>
      </w:r>
      <w:r>
        <w:rPr>
          <w:w w:val="97.90108722189198"/>
          <w:rFonts w:ascii="CIDFont+F4" w:hAnsi="CIDFont+F4" w:eastAsia="CIDFont+F4"/>
          <w:b w:val="0"/>
          <w:i w:val="0"/>
          <w:color w:val="000000"/>
          <w:sz w:val="23"/>
        </w:rPr>
        <w:t xml:space="preserve">:- 11/12/1997 </w:t>
      </w:r>
    </w:p>
    <w:p>
      <w:pPr>
        <w:sectPr>
          <w:type w:val="continuous"/>
          <w:pgSz w:w="12240" w:h="15840"/>
          <w:pgMar w:top="1000" w:right="922" w:bottom="832" w:left="1216" w:header="720" w:footer="720" w:gutter="0"/>
          <w:cols w:space="720" w:num="2" w:equalWidth="0">
            <w:col w:w="4446" w:space="0"/>
            <w:col w:w="5655" w:space="0"/>
            <w:col w:w="10102" w:space="0"/>
            <w:col w:w="3384" w:space="0"/>
            <w:col w:w="6718" w:space="0"/>
            <w:col w:w="10102" w:space="0"/>
            <w:col w:w="4558" w:space="0"/>
            <w:col w:w="5426" w:space="0"/>
            <w:col w:w="9984" w:space="0"/>
            <w:col w:w="4424" w:space="0"/>
            <w:col w:w="5560" w:space="0"/>
            <w:col w:w="9984" w:space="0"/>
            <w:col w:w="4514" w:space="0"/>
            <w:col w:w="5470" w:space="0"/>
            <w:col w:w="9984" w:space="0"/>
          </w:cols>
          <w:docGrid w:linePitch="360"/>
        </w:sectPr>
      </w:pPr>
    </w:p>
    <w:p>
      <w:pPr>
        <w:autoSpaceDN w:val="0"/>
        <w:autoSpaceDE w:val="0"/>
        <w:widowControl/>
        <w:spacing w:line="284" w:lineRule="exact" w:before="0" w:after="0"/>
        <w:ind w:left="964" w:right="144" w:firstLine="0"/>
        <w:jc w:val="left"/>
      </w:pPr>
      <w:r>
        <w:rPr>
          <w:w w:val="97.90108722189198"/>
          <w:rFonts w:ascii="CIDFont+F5" w:hAnsi="CIDFont+F5" w:eastAsia="CIDFont+F5"/>
          <w:b w:val="0"/>
          <w:i w:val="0"/>
          <w:color w:val="000000"/>
          <w:sz w:val="23"/>
        </w:rPr>
        <w:t xml:space="preserve">• </w:t>
      </w:r>
      <w:r>
        <w:rPr>
          <w:w w:val="97.90108722189198"/>
          <w:rFonts w:ascii="CIDFont+F8" w:hAnsi="CIDFont+F8" w:eastAsia="CIDFont+F8"/>
          <w:b/>
          <w:i w:val="0"/>
          <w:color w:val="000000"/>
          <w:sz w:val="23"/>
        </w:rPr>
        <w:t xml:space="preserve">House Prices Prediction </w:t>
      </w:r>
      <w:r>
        <w:br/>
      </w:r>
      <w:r>
        <w:rPr>
          <w:w w:val="97.90108722189198"/>
          <w:rFonts w:ascii="CIDFont+F4" w:hAnsi="CIDFont+F4" w:eastAsia="CIDFont+F4"/>
          <w:b w:val="0"/>
          <w:i w:val="0"/>
          <w:color w:val="000000"/>
          <w:sz w:val="23"/>
        </w:rPr>
        <w:t xml:space="preserve">The objective of this project is to build a Machine </w:t>
      </w:r>
      <w:r>
        <w:rPr>
          <w:w w:val="97.90108722189198"/>
          <w:rFonts w:ascii="CIDFont+F4" w:hAnsi="CIDFont+F4" w:eastAsia="CIDFont+F4"/>
          <w:b w:val="0"/>
          <w:i w:val="0"/>
          <w:color w:val="000000"/>
          <w:sz w:val="23"/>
        </w:rPr>
        <w:t xml:space="preserve">Learning model for the prediction of housing </w:t>
      </w:r>
      <w:r>
        <w:rPr>
          <w:w w:val="97.90108722189198"/>
          <w:rFonts w:ascii="CIDFont+F4" w:hAnsi="CIDFont+F4" w:eastAsia="CIDFont+F4"/>
          <w:b w:val="0"/>
          <w:i w:val="0"/>
          <w:color w:val="000000"/>
          <w:sz w:val="23"/>
        </w:rPr>
        <w:t xml:space="preserve">prices. </w:t>
      </w:r>
    </w:p>
    <w:p>
      <w:pPr>
        <w:autoSpaceDN w:val="0"/>
        <w:autoSpaceDE w:val="0"/>
        <w:widowControl/>
        <w:spacing w:line="298" w:lineRule="exact" w:before="4" w:after="44"/>
        <w:ind w:left="964" w:right="432" w:firstLine="0"/>
        <w:jc w:val="left"/>
      </w:pPr>
      <w:r>
        <w:rPr>
          <w:w w:val="97.90108722189198"/>
          <w:rFonts w:ascii="CIDFont+F4" w:hAnsi="CIDFont+F4" w:eastAsia="CIDFont+F4"/>
          <w:b w:val="0"/>
          <w:i w:val="0"/>
          <w:color w:val="000000"/>
          <w:sz w:val="23"/>
        </w:rPr>
        <w:t xml:space="preserve">Project consists of two phases. Phase one </w:t>
      </w:r>
      <w:r>
        <w:rPr>
          <w:w w:val="97.90108722189198"/>
          <w:rFonts w:ascii="CIDFont+F4" w:hAnsi="CIDFont+F4" w:eastAsia="CIDFont+F4"/>
          <w:b w:val="0"/>
          <w:i w:val="0"/>
          <w:color w:val="000000"/>
          <w:sz w:val="23"/>
        </w:rPr>
        <w:t xml:space="preserve">focuses on Data cleaning, Exploration, </w:t>
      </w:r>
      <w:r>
        <w:br/>
      </w:r>
      <w:r>
        <w:rPr>
          <w:w w:val="97.90108722189198"/>
          <w:rFonts w:ascii="CIDFont+F4" w:hAnsi="CIDFont+F4" w:eastAsia="CIDFont+F4"/>
          <w:b w:val="0"/>
          <w:i w:val="0"/>
          <w:color w:val="000000"/>
          <w:sz w:val="23"/>
        </w:rPr>
        <w:t xml:space="preserve">preprocessing and the second phase of the </w:t>
      </w:r>
      <w:r>
        <w:rPr>
          <w:w w:val="97.90108722189198"/>
          <w:rFonts w:ascii="CIDFont+F4" w:hAnsi="CIDFont+F4" w:eastAsia="CIDFont+F4"/>
          <w:b w:val="0"/>
          <w:i w:val="0"/>
          <w:color w:val="000000"/>
          <w:sz w:val="23"/>
        </w:rPr>
        <w:t xml:space="preserve">project covers the topic of Machine Learning </w:t>
      </w:r>
      <w:r>
        <w:rPr>
          <w:w w:val="97.90108722189198"/>
          <w:rFonts w:ascii="CIDFont+F4" w:hAnsi="CIDFont+F4" w:eastAsia="CIDFont+F4"/>
          <w:b w:val="0"/>
          <w:i w:val="0"/>
          <w:color w:val="000000"/>
          <w:sz w:val="23"/>
        </w:rPr>
        <w:t xml:space="preserve">model building, Validation and Prediction. </w:t>
      </w:r>
    </w:p>
    <w:p>
      <w:pPr>
        <w:sectPr>
          <w:type w:val="nextColumn"/>
          <w:pgSz w:w="12240" w:h="15840"/>
          <w:pgMar w:top="1000" w:right="922" w:bottom="832" w:left="1216" w:header="720" w:footer="720" w:gutter="0"/>
          <w:cols w:space="720" w:num="2" w:equalWidth="0">
            <w:col w:w="4446" w:space="0"/>
            <w:col w:w="5655" w:space="0"/>
            <w:col w:w="10102" w:space="0"/>
            <w:col w:w="3384" w:space="0"/>
            <w:col w:w="6718" w:space="0"/>
            <w:col w:w="10102" w:space="0"/>
            <w:col w:w="4558" w:space="0"/>
            <w:col w:w="5426" w:space="0"/>
            <w:col w:w="9984" w:space="0"/>
            <w:col w:w="4424" w:space="0"/>
            <w:col w:w="5560" w:space="0"/>
            <w:col w:w="9984" w:space="0"/>
            <w:col w:w="4514" w:space="0"/>
            <w:col w:w="5470" w:space="0"/>
            <w:col w:w="9984" w:space="0"/>
          </w:cols>
          <w:docGrid w:linePitch="360"/>
        </w:sectPr>
      </w:pPr>
    </w:p>
    <w:p>
      <w:pPr>
        <w:autoSpaceDN w:val="0"/>
        <w:tabs>
          <w:tab w:pos="5410" w:val="left"/>
        </w:tabs>
        <w:autoSpaceDE w:val="0"/>
        <w:widowControl/>
        <w:spacing w:line="290" w:lineRule="exact" w:before="0" w:after="0"/>
        <w:ind w:left="94" w:right="2592" w:firstLine="0"/>
        <w:jc w:val="left"/>
      </w:pPr>
      <w:r>
        <w:rPr>
          <w:w w:val="97.90108722189198"/>
          <w:rFonts w:ascii="CIDFont+F8" w:hAnsi="CIDFont+F8" w:eastAsia="CIDFont+F8"/>
          <w:b/>
          <w:i w:val="0"/>
          <w:color w:val="000000"/>
          <w:sz w:val="23"/>
        </w:rPr>
        <w:t>Marital Status</w:t>
      </w:r>
      <w:r>
        <w:rPr>
          <w:w w:val="97.90108722189198"/>
          <w:rFonts w:ascii="CIDFont+F4" w:hAnsi="CIDFont+F4" w:eastAsia="CIDFont+F4"/>
          <w:b w:val="0"/>
          <w:i w:val="0"/>
          <w:color w:val="000000"/>
          <w:sz w:val="23"/>
        </w:rPr>
        <w:t xml:space="preserve">:- Unmarried </w:t>
      </w:r>
      <w:r>
        <w:tab/>
      </w:r>
      <w:r>
        <w:rPr>
          <w:w w:val="97.90108722189198"/>
          <w:rFonts w:ascii="CIDFont+F4" w:hAnsi="CIDFont+F4" w:eastAsia="CIDFont+F4"/>
          <w:b w:val="0"/>
          <w:i w:val="0"/>
          <w:color w:val="000000"/>
          <w:sz w:val="23"/>
        </w:rPr>
        <w:t xml:space="preserve">Source Code: Python </w:t>
      </w:r>
      <w:r>
        <w:rPr>
          <w:w w:val="97.90108722189198"/>
          <w:rFonts w:ascii="CIDFont+F8" w:hAnsi="CIDFont+F8" w:eastAsia="CIDFont+F8"/>
          <w:b/>
          <w:i w:val="0"/>
          <w:color w:val="000000"/>
          <w:sz w:val="23"/>
        </w:rPr>
        <w:t xml:space="preserve">Gender </w:t>
      </w:r>
      <w:r>
        <w:rPr>
          <w:w w:val="97.90108722189198"/>
          <w:rFonts w:ascii="CIDFont+F4" w:hAnsi="CIDFont+F4" w:eastAsia="CIDFont+F4"/>
          <w:b w:val="0"/>
          <w:i w:val="0"/>
          <w:color w:val="000000"/>
          <w:sz w:val="23"/>
        </w:rPr>
        <w:t xml:space="preserve">:- Female </w:t>
      </w:r>
      <w:r>
        <w:br/>
      </w:r>
      <w:r>
        <w:rPr>
          <w:w w:val="97.90108722189198"/>
          <w:rFonts w:ascii="CIDFont+F8" w:hAnsi="CIDFont+F8" w:eastAsia="CIDFont+F8"/>
          <w:b/>
          <w:i w:val="0"/>
          <w:color w:val="000000"/>
          <w:sz w:val="23"/>
        </w:rPr>
        <w:t xml:space="preserve">Religion </w:t>
      </w:r>
      <w:r>
        <w:rPr>
          <w:w w:val="97.90108722189198"/>
          <w:rFonts w:ascii="CIDFont+F4" w:hAnsi="CIDFont+F4" w:eastAsia="CIDFont+F4"/>
          <w:b w:val="0"/>
          <w:i w:val="0"/>
          <w:color w:val="000000"/>
          <w:sz w:val="23"/>
        </w:rPr>
        <w:t xml:space="preserve">:- Hindu </w:t>
      </w:r>
      <w:r>
        <w:br/>
      </w:r>
      <w:r>
        <w:rPr>
          <w:w w:val="97.90108722189198"/>
          <w:rFonts w:ascii="CIDFont+F8" w:hAnsi="CIDFont+F8" w:eastAsia="CIDFont+F8"/>
          <w:b/>
          <w:i w:val="0"/>
          <w:color w:val="000000"/>
          <w:sz w:val="23"/>
        </w:rPr>
        <w:t xml:space="preserve">Nationality </w:t>
      </w:r>
      <w:r>
        <w:rPr>
          <w:w w:val="97.90108722189198"/>
          <w:rFonts w:ascii="CIDFont+F4" w:hAnsi="CIDFont+F4" w:eastAsia="CIDFont+F4"/>
          <w:b w:val="0"/>
          <w:i w:val="0"/>
          <w:color w:val="000000"/>
          <w:sz w:val="23"/>
        </w:rPr>
        <w:t xml:space="preserve">:- Indian </w:t>
      </w:r>
    </w:p>
    <w:p>
      <w:pPr>
        <w:autoSpaceDN w:val="0"/>
        <w:autoSpaceDE w:val="0"/>
        <w:widowControl/>
        <w:spacing w:line="306" w:lineRule="exact" w:before="302" w:after="0"/>
        <w:ind w:left="0" w:right="3198" w:firstLine="0"/>
        <w:jc w:val="right"/>
      </w:pPr>
      <w:r>
        <w:rPr>
          <w:w w:val="101.32788144625151"/>
          <w:rFonts w:ascii="CIDFont+F1" w:hAnsi="CIDFont+F1" w:eastAsia="CIDFont+F1"/>
          <w:b/>
          <w:i w:val="0"/>
          <w:color w:val="000000"/>
          <w:sz w:val="26"/>
        </w:rPr>
        <w:t xml:space="preserve">Declaration </w:t>
      </w:r>
    </w:p>
    <w:p>
      <w:pPr>
        <w:autoSpaceDN w:val="0"/>
        <w:autoSpaceDE w:val="0"/>
        <w:widowControl/>
        <w:spacing w:line="298" w:lineRule="exact" w:before="384" w:after="0"/>
        <w:ind w:left="5410" w:right="144" w:firstLine="0"/>
        <w:jc w:val="left"/>
      </w:pPr>
      <w:r>
        <w:rPr>
          <w:w w:val="97.90108722189198"/>
          <w:rFonts w:ascii="CIDFont+F4" w:hAnsi="CIDFont+F4" w:eastAsia="CIDFont+F4"/>
          <w:b w:val="0"/>
          <w:i w:val="0"/>
          <w:color w:val="000000"/>
          <w:sz w:val="23"/>
        </w:rPr>
        <w:t xml:space="preserve">I hereby declare that the above-mentioned </w:t>
      </w:r>
      <w:r>
        <w:br/>
      </w:r>
      <w:r>
        <w:rPr>
          <w:w w:val="97.90108722189198"/>
          <w:rFonts w:ascii="CIDFont+F4" w:hAnsi="CIDFont+F4" w:eastAsia="CIDFont+F4"/>
          <w:b w:val="0"/>
          <w:i w:val="0"/>
          <w:color w:val="000000"/>
          <w:sz w:val="23"/>
        </w:rPr>
        <w:t xml:space="preserve">information is correct up to my knowledge and I </w:t>
      </w:r>
      <w:r>
        <w:br/>
      </w:r>
      <w:r>
        <w:rPr>
          <w:w w:val="97.90108722189198"/>
          <w:rFonts w:ascii="CIDFont+F4" w:hAnsi="CIDFont+F4" w:eastAsia="CIDFont+F4"/>
          <w:b w:val="0"/>
          <w:i w:val="0"/>
          <w:color w:val="000000"/>
          <w:sz w:val="23"/>
        </w:rPr>
        <w:t xml:space="preserve">bear the responsibility for the correctness of the </w:t>
      </w:r>
      <w:r>
        <w:br/>
      </w:r>
      <w:r>
        <w:rPr>
          <w:w w:val="97.90108722189198"/>
          <w:rFonts w:ascii="CIDFont+F4" w:hAnsi="CIDFont+F4" w:eastAsia="CIDFont+F4"/>
          <w:b w:val="0"/>
          <w:i w:val="0"/>
          <w:color w:val="000000"/>
          <w:sz w:val="23"/>
        </w:rPr>
        <w:t xml:space="preserve">mentioned particulars. </w:t>
      </w:r>
    </w:p>
    <w:p>
      <w:pPr>
        <w:autoSpaceDN w:val="0"/>
        <w:tabs>
          <w:tab w:pos="8248" w:val="left"/>
        </w:tabs>
        <w:autoSpaceDE w:val="0"/>
        <w:widowControl/>
        <w:spacing w:line="226" w:lineRule="exact" w:before="1138" w:after="0"/>
        <w:ind w:left="5410" w:right="0" w:firstLine="0"/>
        <w:jc w:val="left"/>
      </w:pPr>
      <w:r>
        <w:rPr>
          <w:w w:val="97.90108722189198"/>
          <w:rFonts w:ascii="CIDFont+F4" w:hAnsi="CIDFont+F4" w:eastAsia="CIDFont+F4"/>
          <w:b w:val="0"/>
          <w:i w:val="0"/>
          <w:color w:val="000000"/>
          <w:sz w:val="23"/>
        </w:rPr>
        <w:t xml:space="preserve">Date: </w:t>
      </w:r>
      <w:r>
        <w:tab/>
      </w:r>
      <w:r>
        <w:rPr>
          <w:w w:val="97.90108722189198"/>
          <w:rFonts w:ascii="CIDFont+F8" w:hAnsi="CIDFont+F8" w:eastAsia="CIDFont+F8"/>
          <w:b/>
          <w:i w:val="0"/>
          <w:color w:val="000000"/>
          <w:sz w:val="23"/>
        </w:rPr>
        <w:t xml:space="preserve">Keerti Sankhwar </w:t>
      </w:r>
    </w:p>
    <w:sectPr w:rsidR="00FC693F" w:rsidRPr="0006063C" w:rsidSect="00034616">
      <w:type w:val="continuous"/>
      <w:pgSz w:w="12240" w:h="15840"/>
      <w:pgMar w:top="1000" w:right="922" w:bottom="832" w:left="1216" w:header="720" w:footer="720" w:gutter="0"/>
      <w:cols w:space="720" w:num="1" w:equalWidth="0">
        <w:col w:w="10102" w:space="0"/>
        <w:col w:w="4446" w:space="0"/>
        <w:col w:w="5655" w:space="0"/>
        <w:col w:w="10102" w:space="0"/>
        <w:col w:w="3384" w:space="0"/>
        <w:col w:w="6718" w:space="0"/>
        <w:col w:w="10102" w:space="0"/>
        <w:col w:w="4558" w:space="0"/>
        <w:col w:w="5426" w:space="0"/>
        <w:col w:w="9984" w:space="0"/>
        <w:col w:w="4424" w:space="0"/>
        <w:col w:w="5560" w:space="0"/>
        <w:col w:w="9984" w:space="0"/>
        <w:col w:w="4514" w:space="0"/>
        <w:col w:w="5470" w:space="0"/>
        <w:col w:w="998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